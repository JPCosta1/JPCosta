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5E025" w14:textId="77777777" w:rsidR="00222723" w:rsidRPr="00045B22" w:rsidRDefault="00000000" w:rsidP="00045B22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MODELO DE PLANO DE AULA</w:t>
      </w:r>
    </w:p>
    <w:p w14:paraId="34B4B0C0" w14:textId="77777777" w:rsidR="00222723" w:rsidRPr="00045B22" w:rsidRDefault="00000000" w:rsidP="00045B22">
      <w:pPr>
        <w:jc w:val="both"/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sz w:val="24"/>
          <w:szCs w:val="24"/>
          <w:lang w:val="pt-BR"/>
        </w:rPr>
        <w:t>Este modelo é destinado aos professores participantes do curso de formação. Preencha cada campo para elaborar seu plano de aula e compartilhe com os colegas para promover a troca de experiências.</w:t>
      </w:r>
    </w:p>
    <w:p w14:paraId="12ED9044" w14:textId="77777777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Título da Aula</w:t>
      </w:r>
    </w:p>
    <w:p w14:paraId="3EC4445D" w14:textId="093243CF" w:rsidR="00222723" w:rsidRPr="00045B22" w:rsidRDefault="00045B22" w:rsidP="00045B22">
      <w:pPr>
        <w:rPr>
          <w:rFonts w:ascii="Arial" w:hAnsi="Arial" w:cs="Arial"/>
          <w:i/>
          <w:iCs/>
          <w:sz w:val="24"/>
          <w:szCs w:val="24"/>
          <w:lang w:val="pt-BR"/>
        </w:rPr>
      </w:pPr>
      <w:r w:rsidRPr="00045B22">
        <w:rPr>
          <w:rFonts w:ascii="Arial" w:hAnsi="Arial" w:cs="Arial"/>
          <w:i/>
          <w:iCs/>
          <w:sz w:val="24"/>
          <w:szCs w:val="24"/>
          <w:lang w:val="pt-BR"/>
        </w:rPr>
        <w:t>(Digite aqui o nome da sua aula de forma clara e objetiva)</w:t>
      </w:r>
    </w:p>
    <w:p w14:paraId="6411AEF1" w14:textId="501BE437" w:rsidR="00045B22" w:rsidRPr="00045B22" w:rsidRDefault="00045B22" w:rsidP="00045B22">
      <w:pPr>
        <w:rPr>
          <w:rFonts w:ascii="Arial" w:hAnsi="Arial" w:cs="Arial"/>
          <w:i/>
          <w:iCs/>
          <w:sz w:val="24"/>
          <w:szCs w:val="24"/>
          <w:lang w:val="pt-BR"/>
        </w:rPr>
      </w:pPr>
      <w:r w:rsidRPr="00045B22">
        <w:rPr>
          <w:rFonts w:ascii="Arial" w:hAnsi="Arial" w:cs="Arial"/>
          <w:i/>
          <w:iCs/>
          <w:sz w:val="24"/>
          <w:szCs w:val="24"/>
          <w:lang w:val="pt-BR"/>
        </w:rPr>
        <w:t>________________________________________________________________</w:t>
      </w:r>
    </w:p>
    <w:p w14:paraId="5822D360" w14:textId="0F7968AA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Identificação</w:t>
      </w:r>
      <w:r w:rsidRPr="00045B22">
        <w:rPr>
          <w:rFonts w:ascii="Arial" w:hAnsi="Arial" w:cs="Arial"/>
          <w:b/>
          <w:sz w:val="24"/>
          <w:szCs w:val="24"/>
          <w:lang w:val="pt-BR"/>
        </w:rPr>
        <w:br/>
        <w:t>- Professor(a):</w:t>
      </w:r>
      <w:r w:rsidRPr="00045B22">
        <w:rPr>
          <w:rFonts w:ascii="Arial" w:hAnsi="Arial" w:cs="Arial"/>
          <w:b/>
          <w:sz w:val="24"/>
          <w:szCs w:val="24"/>
          <w:lang w:val="pt-BR"/>
        </w:rPr>
        <w:br/>
        <w:t>- Data:</w:t>
      </w:r>
      <w:r w:rsidRPr="00045B22">
        <w:rPr>
          <w:rFonts w:ascii="Arial" w:hAnsi="Arial" w:cs="Arial"/>
          <w:b/>
          <w:sz w:val="24"/>
          <w:szCs w:val="24"/>
          <w:lang w:val="pt-BR"/>
        </w:rPr>
        <w:br/>
        <w:t>- Turma/Série:</w:t>
      </w:r>
      <w:r w:rsidRPr="00045B22">
        <w:rPr>
          <w:rFonts w:ascii="Arial" w:hAnsi="Arial" w:cs="Arial"/>
          <w:b/>
          <w:sz w:val="24"/>
          <w:szCs w:val="24"/>
          <w:lang w:val="pt-BR"/>
        </w:rPr>
        <w:br/>
        <w:t>- Área/Disciplina:</w:t>
      </w:r>
    </w:p>
    <w:p w14:paraId="4D59DFE6" w14:textId="3FB0FBC1" w:rsidR="00045B22" w:rsidRPr="00045B22" w:rsidRDefault="00045B22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i/>
          <w:iCs/>
          <w:sz w:val="24"/>
          <w:szCs w:val="24"/>
          <w:lang w:val="pt-BR"/>
        </w:rPr>
        <w:t>________________________________________________________________</w:t>
      </w:r>
    </w:p>
    <w:p w14:paraId="4B13DC4C" w14:textId="77777777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Tema e Subtema</w:t>
      </w:r>
    </w:p>
    <w:p w14:paraId="53F721F4" w14:textId="03B6E539" w:rsidR="00222723" w:rsidRPr="00045B22" w:rsidRDefault="00045B22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sz w:val="24"/>
          <w:szCs w:val="24"/>
          <w:lang w:val="pt-BR"/>
        </w:rPr>
        <w:t>(Escreva o tema principal e, se necessário, um subtema que será abordado)</w:t>
      </w:r>
      <w:r w:rsidR="00000000" w:rsidRPr="00045B22">
        <w:rPr>
          <w:rFonts w:ascii="Arial" w:hAnsi="Arial" w:cs="Arial"/>
          <w:sz w:val="24"/>
          <w:szCs w:val="24"/>
          <w:lang w:val="pt-BR"/>
        </w:rPr>
        <w:br/>
      </w:r>
      <w:r w:rsidR="00000000" w:rsidRPr="00045B22">
        <w:rPr>
          <w:rFonts w:ascii="Arial" w:hAnsi="Arial" w:cs="Arial"/>
          <w:sz w:val="24"/>
          <w:szCs w:val="24"/>
          <w:lang w:val="pt-BR"/>
        </w:rPr>
        <w:br/>
      </w:r>
      <w:r w:rsidRPr="00045B22">
        <w:rPr>
          <w:rFonts w:ascii="Arial" w:hAnsi="Arial" w:cs="Arial"/>
          <w:i/>
          <w:iCs/>
          <w:sz w:val="24"/>
          <w:szCs w:val="24"/>
          <w:lang w:val="pt-BR"/>
        </w:rPr>
        <w:t>________________________________________________________________</w:t>
      </w:r>
    </w:p>
    <w:p w14:paraId="4ADE7F62" w14:textId="77777777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Justificativa</w:t>
      </w:r>
    </w:p>
    <w:p w14:paraId="54C9A219" w14:textId="1A846179" w:rsidR="00222723" w:rsidRPr="00045B22" w:rsidRDefault="00045B22" w:rsidP="00045B22">
      <w:pPr>
        <w:rPr>
          <w:rFonts w:ascii="Arial" w:hAnsi="Arial" w:cs="Arial"/>
          <w:i/>
          <w:iCs/>
          <w:sz w:val="24"/>
          <w:szCs w:val="24"/>
          <w:lang w:val="pt-BR"/>
        </w:rPr>
      </w:pPr>
      <w:r w:rsidRPr="00045B22">
        <w:rPr>
          <w:rFonts w:ascii="Arial" w:hAnsi="Arial" w:cs="Arial"/>
          <w:i/>
          <w:iCs/>
          <w:sz w:val="24"/>
          <w:szCs w:val="24"/>
          <w:lang w:val="pt-BR"/>
        </w:rPr>
        <w:t>(Explique brevemente por que escolheu este tema. Relacione, se possível, com as reflexões e aprendizados do curso)</w:t>
      </w:r>
      <w:r w:rsidR="00000000" w:rsidRPr="00045B22">
        <w:rPr>
          <w:rFonts w:ascii="Arial" w:hAnsi="Arial" w:cs="Arial"/>
          <w:i/>
          <w:iCs/>
          <w:sz w:val="24"/>
          <w:szCs w:val="24"/>
          <w:lang w:val="pt-BR"/>
        </w:rPr>
        <w:br/>
      </w:r>
      <w:r w:rsidR="00000000" w:rsidRPr="00045B22">
        <w:rPr>
          <w:rFonts w:ascii="Arial" w:hAnsi="Arial" w:cs="Arial"/>
          <w:i/>
          <w:iCs/>
          <w:sz w:val="24"/>
          <w:szCs w:val="24"/>
          <w:lang w:val="pt-BR"/>
        </w:rPr>
        <w:br/>
      </w:r>
      <w:r w:rsidRPr="00045B22">
        <w:rPr>
          <w:rFonts w:ascii="Arial" w:hAnsi="Arial" w:cs="Arial"/>
          <w:i/>
          <w:iCs/>
          <w:sz w:val="24"/>
          <w:szCs w:val="24"/>
          <w:lang w:val="pt-BR"/>
        </w:rPr>
        <w:t>________________________________________________________________</w:t>
      </w:r>
    </w:p>
    <w:p w14:paraId="78085DB0" w14:textId="77777777" w:rsidR="00045B22" w:rsidRPr="00045B22" w:rsidRDefault="00000000" w:rsidP="00045B22">
      <w:pPr>
        <w:rPr>
          <w:rFonts w:ascii="Arial" w:hAnsi="Arial" w:cs="Arial"/>
          <w:b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Objetivos:</w:t>
      </w:r>
      <w:r w:rsidRPr="00045B22">
        <w:rPr>
          <w:rFonts w:ascii="Arial" w:hAnsi="Arial" w:cs="Arial"/>
          <w:b/>
          <w:sz w:val="24"/>
          <w:szCs w:val="24"/>
          <w:lang w:val="pt-BR"/>
        </w:rPr>
        <w:br/>
        <w:t>- Objetivo Geral:</w:t>
      </w:r>
    </w:p>
    <w:p w14:paraId="7D9E9B5B" w14:textId="77777777" w:rsidR="00045B22" w:rsidRPr="00045B22" w:rsidRDefault="00045B22" w:rsidP="00045B22">
      <w:pPr>
        <w:rPr>
          <w:rFonts w:ascii="Arial" w:hAnsi="Arial" w:cs="Arial"/>
          <w:bCs/>
          <w:i/>
          <w:iCs/>
          <w:sz w:val="24"/>
          <w:szCs w:val="24"/>
          <w:lang w:val="pt-BR"/>
        </w:rPr>
      </w:pPr>
      <w:r w:rsidRPr="00045B22">
        <w:rPr>
          <w:rFonts w:ascii="Arial" w:hAnsi="Arial" w:cs="Arial"/>
          <w:bCs/>
          <w:i/>
          <w:iCs/>
          <w:sz w:val="24"/>
          <w:szCs w:val="24"/>
          <w:lang w:val="pt-BR"/>
        </w:rPr>
        <w:t>(O que se pretende alcançar com a aula de forma ampla)</w:t>
      </w:r>
    </w:p>
    <w:p w14:paraId="565C8E92" w14:textId="47AAC6EF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Cs/>
          <w:i/>
          <w:iCs/>
          <w:sz w:val="24"/>
          <w:szCs w:val="24"/>
          <w:lang w:val="pt-BR"/>
        </w:rPr>
        <w:br/>
      </w:r>
      <w:r w:rsidRPr="00045B22">
        <w:rPr>
          <w:rFonts w:ascii="Arial" w:hAnsi="Arial" w:cs="Arial"/>
          <w:b/>
          <w:sz w:val="24"/>
          <w:szCs w:val="24"/>
          <w:lang w:val="pt-BR"/>
        </w:rPr>
        <w:t>- Objetivos Específicos:</w:t>
      </w:r>
    </w:p>
    <w:p w14:paraId="37D649B0" w14:textId="639C2769" w:rsidR="00222723" w:rsidRPr="00045B22" w:rsidRDefault="00045B22" w:rsidP="00045B22">
      <w:pPr>
        <w:rPr>
          <w:rFonts w:ascii="Arial" w:hAnsi="Arial" w:cs="Arial"/>
          <w:i/>
          <w:iCs/>
          <w:sz w:val="24"/>
          <w:szCs w:val="24"/>
          <w:lang w:val="pt-BR"/>
        </w:rPr>
      </w:pPr>
      <w:r w:rsidRPr="00045B22">
        <w:rPr>
          <w:rFonts w:ascii="Arial" w:hAnsi="Arial" w:cs="Arial"/>
          <w:i/>
          <w:iCs/>
          <w:sz w:val="24"/>
          <w:szCs w:val="24"/>
          <w:lang w:val="pt-BR"/>
        </w:rPr>
        <w:t>(Liste de 2 a 4 objetivos mais detalhados, observando ações concretas e mensuráveis)</w:t>
      </w:r>
      <w:r w:rsidR="00000000" w:rsidRPr="00045B22">
        <w:rPr>
          <w:rFonts w:ascii="Arial" w:hAnsi="Arial" w:cs="Arial"/>
          <w:i/>
          <w:iCs/>
          <w:sz w:val="24"/>
          <w:szCs w:val="24"/>
          <w:lang w:val="pt-BR"/>
        </w:rPr>
        <w:br/>
      </w:r>
      <w:r w:rsidR="00000000" w:rsidRPr="00045B22">
        <w:rPr>
          <w:rFonts w:ascii="Arial" w:hAnsi="Arial" w:cs="Arial"/>
          <w:i/>
          <w:iCs/>
          <w:sz w:val="24"/>
          <w:szCs w:val="24"/>
          <w:lang w:val="pt-BR"/>
        </w:rPr>
        <w:lastRenderedPageBreak/>
        <w:br/>
      </w:r>
      <w:r w:rsidRPr="00045B22">
        <w:rPr>
          <w:rFonts w:ascii="Arial" w:hAnsi="Arial" w:cs="Arial"/>
          <w:i/>
          <w:iCs/>
          <w:sz w:val="24"/>
          <w:szCs w:val="24"/>
          <w:lang w:val="pt-BR"/>
        </w:rPr>
        <w:t>________________________________________________________________</w:t>
      </w:r>
    </w:p>
    <w:p w14:paraId="32D5A5D4" w14:textId="77777777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Competências e Habilidades</w:t>
      </w:r>
    </w:p>
    <w:p w14:paraId="49477508" w14:textId="6B787382" w:rsidR="00222723" w:rsidRPr="00045B22" w:rsidRDefault="00045B22" w:rsidP="00045B22">
      <w:pPr>
        <w:rPr>
          <w:rFonts w:ascii="Arial" w:hAnsi="Arial" w:cs="Arial"/>
          <w:i/>
          <w:iCs/>
          <w:sz w:val="24"/>
          <w:szCs w:val="24"/>
          <w:lang w:val="pt-BR"/>
        </w:rPr>
      </w:pPr>
      <w:r w:rsidRPr="00045B22">
        <w:rPr>
          <w:rFonts w:ascii="Arial" w:hAnsi="Arial" w:cs="Arial"/>
          <w:i/>
          <w:iCs/>
          <w:sz w:val="24"/>
          <w:szCs w:val="24"/>
          <w:lang w:val="pt-BR"/>
        </w:rPr>
        <w:t>(Baseie-se nas orientações curriculares aplicáveis – por exemplo, BNCC</w:t>
      </w:r>
      <w:r w:rsidRPr="00045B22">
        <w:rPr>
          <w:rFonts w:ascii="Arial" w:hAnsi="Arial" w:cs="Arial"/>
          <w:i/>
          <w:iCs/>
          <w:sz w:val="24"/>
          <w:szCs w:val="24"/>
          <w:lang w:val="pt-BR"/>
        </w:rPr>
        <w:t>)</w:t>
      </w:r>
      <w:r w:rsidR="00000000" w:rsidRPr="00045B22">
        <w:rPr>
          <w:rFonts w:ascii="Arial" w:hAnsi="Arial" w:cs="Arial"/>
          <w:i/>
          <w:iCs/>
          <w:sz w:val="24"/>
          <w:szCs w:val="24"/>
          <w:lang w:val="pt-BR"/>
        </w:rPr>
        <w:br/>
      </w:r>
      <w:r w:rsidR="00000000" w:rsidRPr="00045B22">
        <w:rPr>
          <w:rFonts w:ascii="Arial" w:hAnsi="Arial" w:cs="Arial"/>
          <w:i/>
          <w:iCs/>
          <w:sz w:val="24"/>
          <w:szCs w:val="24"/>
          <w:lang w:val="pt-BR"/>
        </w:rPr>
        <w:br/>
      </w:r>
      <w:r w:rsidRPr="00045B22">
        <w:rPr>
          <w:rFonts w:ascii="Arial" w:hAnsi="Arial" w:cs="Arial"/>
          <w:i/>
          <w:iCs/>
          <w:sz w:val="24"/>
          <w:szCs w:val="24"/>
          <w:lang w:val="pt-BR"/>
        </w:rPr>
        <w:t>________________________________________________________________</w:t>
      </w:r>
    </w:p>
    <w:p w14:paraId="55618487" w14:textId="77777777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Conteúdos</w:t>
      </w:r>
    </w:p>
    <w:p w14:paraId="192619F8" w14:textId="06F42177" w:rsidR="00222723" w:rsidRPr="00045B22" w:rsidRDefault="00045B22" w:rsidP="00045B22">
      <w:pPr>
        <w:rPr>
          <w:rFonts w:ascii="Arial" w:hAnsi="Arial" w:cs="Arial"/>
          <w:i/>
          <w:iCs/>
          <w:sz w:val="24"/>
          <w:szCs w:val="24"/>
          <w:lang w:val="pt-BR"/>
        </w:rPr>
      </w:pPr>
      <w:r w:rsidRPr="00045B22">
        <w:rPr>
          <w:rFonts w:ascii="Arial" w:hAnsi="Arial" w:cs="Arial"/>
          <w:i/>
          <w:iCs/>
          <w:sz w:val="24"/>
          <w:szCs w:val="24"/>
          <w:lang w:val="pt-BR"/>
        </w:rPr>
        <w:t>(Indique os conceitos, fatos, procedimentos e/ou atitudes que serão trabalhados)</w:t>
      </w:r>
      <w:r w:rsidR="00000000" w:rsidRPr="00045B22">
        <w:rPr>
          <w:rFonts w:ascii="Arial" w:hAnsi="Arial" w:cs="Arial"/>
          <w:i/>
          <w:iCs/>
          <w:sz w:val="24"/>
          <w:szCs w:val="24"/>
          <w:lang w:val="pt-BR"/>
        </w:rPr>
        <w:br/>
      </w:r>
      <w:r w:rsidR="00000000" w:rsidRPr="00045B22">
        <w:rPr>
          <w:rFonts w:ascii="Arial" w:hAnsi="Arial" w:cs="Arial"/>
          <w:i/>
          <w:iCs/>
          <w:sz w:val="24"/>
          <w:szCs w:val="24"/>
          <w:lang w:val="pt-BR"/>
        </w:rPr>
        <w:br/>
      </w:r>
      <w:r w:rsidRPr="00045B22">
        <w:rPr>
          <w:rFonts w:ascii="Arial" w:hAnsi="Arial" w:cs="Arial"/>
          <w:i/>
          <w:iCs/>
          <w:sz w:val="24"/>
          <w:szCs w:val="24"/>
          <w:lang w:val="pt-BR"/>
        </w:rPr>
        <w:t>________________________________________________________________</w:t>
      </w:r>
    </w:p>
    <w:p w14:paraId="65BEFA49" w14:textId="77777777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Metodologia e Estratégias Didáticas</w:t>
      </w:r>
    </w:p>
    <w:p w14:paraId="6A94AF63" w14:textId="66BF529D" w:rsidR="00222723" w:rsidRPr="00045B22" w:rsidRDefault="00045B22" w:rsidP="00045B22">
      <w:pPr>
        <w:rPr>
          <w:rFonts w:ascii="Arial" w:hAnsi="Arial" w:cs="Arial"/>
          <w:i/>
          <w:iCs/>
          <w:sz w:val="24"/>
          <w:szCs w:val="24"/>
          <w:lang w:val="pt-BR"/>
        </w:rPr>
      </w:pPr>
      <w:r w:rsidRPr="00045B22">
        <w:rPr>
          <w:rFonts w:ascii="Arial" w:hAnsi="Arial" w:cs="Arial"/>
          <w:i/>
          <w:iCs/>
          <w:sz w:val="24"/>
          <w:szCs w:val="24"/>
          <w:lang w:val="pt-BR"/>
        </w:rPr>
        <w:t xml:space="preserve">(Descreva como a aula será conduzida. Inclua as estratégias, recursos e abordagens que pretende usar. Ex.: Aula expositiva dialogada, análise de redes sociais, uso de vídeos, trabalho em </w:t>
      </w:r>
      <w:proofErr w:type="gramStart"/>
      <w:r w:rsidRPr="00045B22">
        <w:rPr>
          <w:rFonts w:ascii="Arial" w:hAnsi="Arial" w:cs="Arial"/>
          <w:i/>
          <w:iCs/>
          <w:sz w:val="24"/>
          <w:szCs w:val="24"/>
          <w:lang w:val="pt-BR"/>
        </w:rPr>
        <w:t>grupo, etc.</w:t>
      </w:r>
      <w:proofErr w:type="gramEnd"/>
      <w:r w:rsidRPr="00045B22">
        <w:rPr>
          <w:rFonts w:ascii="Arial" w:hAnsi="Arial" w:cs="Arial"/>
          <w:i/>
          <w:iCs/>
          <w:sz w:val="24"/>
          <w:szCs w:val="24"/>
          <w:lang w:val="pt-BR"/>
        </w:rPr>
        <w:t xml:space="preserve"> Lembre-se de quanto mais detalhar suas estratégias, mais claro seu plano de aula ficará.)</w:t>
      </w:r>
      <w:r w:rsidR="00000000" w:rsidRPr="00045B22">
        <w:rPr>
          <w:rFonts w:ascii="Arial" w:hAnsi="Arial" w:cs="Arial"/>
          <w:i/>
          <w:iCs/>
          <w:sz w:val="24"/>
          <w:szCs w:val="24"/>
          <w:lang w:val="pt-BR"/>
        </w:rPr>
        <w:br/>
      </w:r>
      <w:r w:rsidRPr="00045B22">
        <w:rPr>
          <w:rFonts w:ascii="Arial" w:hAnsi="Arial" w:cs="Arial"/>
          <w:i/>
          <w:iCs/>
          <w:sz w:val="24"/>
          <w:szCs w:val="24"/>
          <w:lang w:val="pt-BR"/>
        </w:rPr>
        <w:t>________________________________________________________________</w:t>
      </w:r>
    </w:p>
    <w:p w14:paraId="160C1462" w14:textId="77777777" w:rsid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Recursos</w:t>
      </w:r>
    </w:p>
    <w:p w14:paraId="1A744D57" w14:textId="6876B41D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sz w:val="24"/>
          <w:szCs w:val="24"/>
          <w:lang w:val="pt-BR"/>
        </w:rPr>
        <w:br/>
      </w:r>
      <w:r w:rsidR="00045B22" w:rsidRPr="00045B22">
        <w:rPr>
          <w:rFonts w:ascii="Arial" w:hAnsi="Arial" w:cs="Arial"/>
          <w:i/>
          <w:iCs/>
          <w:sz w:val="24"/>
          <w:szCs w:val="24"/>
          <w:lang w:val="pt-BR"/>
        </w:rPr>
        <w:t xml:space="preserve">(Liste os recursos necessários: computador, celular, internet, livros, quadro, </w:t>
      </w:r>
      <w:proofErr w:type="gramStart"/>
      <w:r w:rsidR="00045B22" w:rsidRPr="00045B22">
        <w:rPr>
          <w:rFonts w:ascii="Arial" w:hAnsi="Arial" w:cs="Arial"/>
          <w:i/>
          <w:iCs/>
          <w:sz w:val="24"/>
          <w:szCs w:val="24"/>
          <w:lang w:val="pt-BR"/>
        </w:rPr>
        <w:t>slides, etc.</w:t>
      </w:r>
      <w:proofErr w:type="gramEnd"/>
      <w:r w:rsidR="00045B22" w:rsidRPr="00045B22">
        <w:rPr>
          <w:rFonts w:ascii="Arial" w:hAnsi="Arial" w:cs="Arial"/>
          <w:i/>
          <w:iCs/>
          <w:sz w:val="24"/>
          <w:szCs w:val="24"/>
          <w:lang w:val="pt-BR"/>
        </w:rPr>
        <w:t>)</w:t>
      </w:r>
      <w:r w:rsidRPr="00045B22">
        <w:rPr>
          <w:rFonts w:ascii="Arial" w:hAnsi="Arial" w:cs="Arial"/>
          <w:i/>
          <w:iCs/>
          <w:sz w:val="24"/>
          <w:szCs w:val="24"/>
          <w:lang w:val="pt-BR"/>
        </w:rPr>
        <w:br/>
      </w:r>
      <w:r w:rsidR="00045B22" w:rsidRPr="00045B22">
        <w:rPr>
          <w:rFonts w:ascii="Arial" w:hAnsi="Arial" w:cs="Arial"/>
          <w:i/>
          <w:iCs/>
          <w:sz w:val="24"/>
          <w:szCs w:val="24"/>
          <w:lang w:val="pt-BR"/>
        </w:rPr>
        <w:t>________________________________________________________________</w:t>
      </w:r>
    </w:p>
    <w:p w14:paraId="7AC7BCE5" w14:textId="77777777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Etapas da Aula e Tempo Previsto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4245"/>
        <w:gridCol w:w="2292"/>
      </w:tblGrid>
      <w:tr w:rsidR="00222723" w:rsidRPr="00045B22" w14:paraId="46356150" w14:textId="77777777" w:rsidTr="00045B22">
        <w:tc>
          <w:tcPr>
            <w:tcW w:w="2093" w:type="dxa"/>
          </w:tcPr>
          <w:p w14:paraId="5BA6A988" w14:textId="77777777" w:rsidR="00222723" w:rsidRPr="00045B22" w:rsidRDefault="00000000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B22">
              <w:rPr>
                <w:rFonts w:ascii="Arial" w:hAnsi="Arial" w:cs="Arial"/>
                <w:sz w:val="24"/>
                <w:szCs w:val="24"/>
                <w:lang w:val="pt-BR"/>
              </w:rPr>
              <w:t>Etapa</w:t>
            </w:r>
          </w:p>
        </w:tc>
        <w:tc>
          <w:tcPr>
            <w:tcW w:w="4252" w:type="dxa"/>
          </w:tcPr>
          <w:p w14:paraId="23C2A87D" w14:textId="77777777" w:rsidR="00222723" w:rsidRPr="00045B22" w:rsidRDefault="00000000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B22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295" w:type="dxa"/>
          </w:tcPr>
          <w:p w14:paraId="7DC69454" w14:textId="77777777" w:rsidR="00222723" w:rsidRPr="00045B22" w:rsidRDefault="00000000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B22">
              <w:rPr>
                <w:rFonts w:ascii="Arial" w:hAnsi="Arial" w:cs="Arial"/>
                <w:sz w:val="24"/>
                <w:szCs w:val="24"/>
                <w:lang w:val="pt-BR"/>
              </w:rPr>
              <w:t>Tempo</w:t>
            </w:r>
          </w:p>
        </w:tc>
      </w:tr>
      <w:tr w:rsidR="00222723" w:rsidRPr="00045B22" w14:paraId="26F9BF98" w14:textId="77777777" w:rsidTr="00045B22">
        <w:tc>
          <w:tcPr>
            <w:tcW w:w="2093" w:type="dxa"/>
          </w:tcPr>
          <w:p w14:paraId="08E30B37" w14:textId="77777777" w:rsidR="00222723" w:rsidRPr="00045B22" w:rsidRDefault="00000000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B22">
              <w:rPr>
                <w:rFonts w:ascii="Arial" w:hAnsi="Arial" w:cs="Arial"/>
                <w:sz w:val="24"/>
                <w:szCs w:val="24"/>
                <w:lang w:val="pt-BR"/>
              </w:rPr>
              <w:t>Mobilização Inicial</w:t>
            </w:r>
          </w:p>
        </w:tc>
        <w:tc>
          <w:tcPr>
            <w:tcW w:w="4252" w:type="dxa"/>
          </w:tcPr>
          <w:p w14:paraId="5C1C815F" w14:textId="77777777" w:rsidR="00222723" w:rsidRPr="00045B22" w:rsidRDefault="00222723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194EAD47" w14:textId="77777777" w:rsidR="00045B22" w:rsidRPr="00045B22" w:rsidRDefault="00045B22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0931E598" w14:textId="77777777" w:rsidR="00045B22" w:rsidRPr="00045B22" w:rsidRDefault="00045B22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295" w:type="dxa"/>
          </w:tcPr>
          <w:p w14:paraId="5A41BCED" w14:textId="77777777" w:rsidR="00222723" w:rsidRPr="00045B22" w:rsidRDefault="00222723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222723" w:rsidRPr="00045B22" w14:paraId="171ABD47" w14:textId="77777777" w:rsidTr="00045B22">
        <w:tc>
          <w:tcPr>
            <w:tcW w:w="2093" w:type="dxa"/>
          </w:tcPr>
          <w:p w14:paraId="5637E87C" w14:textId="77777777" w:rsidR="00222723" w:rsidRPr="00045B22" w:rsidRDefault="00000000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B22">
              <w:rPr>
                <w:rFonts w:ascii="Arial" w:hAnsi="Arial" w:cs="Arial"/>
                <w:sz w:val="24"/>
                <w:szCs w:val="24"/>
                <w:lang w:val="pt-BR"/>
              </w:rPr>
              <w:t>Desenvolvimento</w:t>
            </w:r>
          </w:p>
        </w:tc>
        <w:tc>
          <w:tcPr>
            <w:tcW w:w="4252" w:type="dxa"/>
          </w:tcPr>
          <w:p w14:paraId="74EE6B36" w14:textId="77777777" w:rsidR="00222723" w:rsidRPr="00045B22" w:rsidRDefault="00222723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3D791C23" w14:textId="77777777" w:rsidR="00045B22" w:rsidRPr="00045B22" w:rsidRDefault="00045B22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39DEB4B7" w14:textId="77777777" w:rsidR="00045B22" w:rsidRPr="00045B22" w:rsidRDefault="00045B22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295" w:type="dxa"/>
          </w:tcPr>
          <w:p w14:paraId="2FC797E3" w14:textId="77777777" w:rsidR="00222723" w:rsidRPr="00045B22" w:rsidRDefault="00222723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222723" w:rsidRPr="00045B22" w14:paraId="3DC64FAD" w14:textId="77777777" w:rsidTr="00045B22">
        <w:tc>
          <w:tcPr>
            <w:tcW w:w="2093" w:type="dxa"/>
          </w:tcPr>
          <w:p w14:paraId="77DC1027" w14:textId="77777777" w:rsidR="00222723" w:rsidRPr="00045B22" w:rsidRDefault="00000000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45B22">
              <w:rPr>
                <w:rFonts w:ascii="Arial" w:hAnsi="Arial" w:cs="Arial"/>
                <w:sz w:val="24"/>
                <w:szCs w:val="24"/>
                <w:lang w:val="pt-BR"/>
              </w:rPr>
              <w:t>Encerramento</w:t>
            </w:r>
          </w:p>
        </w:tc>
        <w:tc>
          <w:tcPr>
            <w:tcW w:w="4252" w:type="dxa"/>
          </w:tcPr>
          <w:p w14:paraId="33B13A1E" w14:textId="77777777" w:rsidR="00222723" w:rsidRPr="00045B22" w:rsidRDefault="00222723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3802E062" w14:textId="77777777" w:rsidR="00045B22" w:rsidRPr="00045B22" w:rsidRDefault="00045B22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50648D52" w14:textId="77777777" w:rsidR="00045B22" w:rsidRPr="00045B22" w:rsidRDefault="00045B22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295" w:type="dxa"/>
          </w:tcPr>
          <w:p w14:paraId="3C8E6505" w14:textId="77777777" w:rsidR="00222723" w:rsidRPr="00045B22" w:rsidRDefault="00222723" w:rsidP="00045B2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7BCBE3A0" w14:textId="77777777" w:rsidR="001F08DF" w:rsidRDefault="001F08DF" w:rsidP="00045B22">
      <w:pPr>
        <w:rPr>
          <w:rFonts w:ascii="Arial" w:hAnsi="Arial" w:cs="Arial"/>
          <w:b/>
          <w:sz w:val="24"/>
          <w:szCs w:val="24"/>
          <w:lang w:val="pt-BR"/>
        </w:rPr>
      </w:pPr>
    </w:p>
    <w:p w14:paraId="08C6D27E" w14:textId="4E85F068" w:rsidR="001F08DF" w:rsidRDefault="001F08DF" w:rsidP="00045B22">
      <w:pPr>
        <w:rPr>
          <w:rFonts w:ascii="Arial" w:hAnsi="Arial" w:cs="Arial"/>
          <w:b/>
          <w:sz w:val="24"/>
          <w:szCs w:val="24"/>
          <w:lang w:val="pt-BR"/>
        </w:rPr>
      </w:pPr>
      <w:r w:rsidRPr="00045B22">
        <w:rPr>
          <w:rFonts w:ascii="Arial" w:hAnsi="Arial" w:cs="Arial"/>
          <w:i/>
          <w:iCs/>
          <w:sz w:val="24"/>
          <w:szCs w:val="24"/>
          <w:lang w:val="pt-BR"/>
        </w:rPr>
        <w:lastRenderedPageBreak/>
        <w:t>________________________________________________________________</w:t>
      </w:r>
    </w:p>
    <w:p w14:paraId="7BEB7809" w14:textId="08A6A31A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Avaliação</w:t>
      </w:r>
    </w:p>
    <w:p w14:paraId="1368E975" w14:textId="0318CADD" w:rsidR="00222723" w:rsidRDefault="00000000" w:rsidP="00045B22">
      <w:pPr>
        <w:rPr>
          <w:rFonts w:ascii="Arial" w:hAnsi="Arial" w:cs="Arial"/>
          <w:i/>
          <w:iCs/>
          <w:sz w:val="24"/>
          <w:szCs w:val="24"/>
          <w:lang w:val="pt-BR"/>
        </w:rPr>
      </w:pPr>
      <w:r w:rsidRPr="00045B22">
        <w:rPr>
          <w:rFonts w:ascii="Arial" w:hAnsi="Arial" w:cs="Arial"/>
          <w:sz w:val="24"/>
          <w:szCs w:val="24"/>
          <w:lang w:val="pt-BR"/>
        </w:rPr>
        <w:br/>
      </w:r>
      <w:r w:rsidR="00045B22" w:rsidRPr="001F08DF">
        <w:rPr>
          <w:rFonts w:ascii="Arial" w:hAnsi="Arial" w:cs="Arial"/>
          <w:i/>
          <w:iCs/>
          <w:sz w:val="24"/>
          <w:szCs w:val="24"/>
          <w:lang w:val="pt-BR"/>
        </w:rPr>
        <w:t>(Como será avaliado o aprendizado e a participação dos alunos? Pode incluir autoavaliação e devolutiva.)</w:t>
      </w:r>
      <w:r w:rsidRPr="001F08DF">
        <w:rPr>
          <w:rFonts w:ascii="Arial" w:hAnsi="Arial" w:cs="Arial"/>
          <w:i/>
          <w:iCs/>
          <w:sz w:val="24"/>
          <w:szCs w:val="24"/>
          <w:lang w:val="pt-BR"/>
        </w:rPr>
        <w:br/>
      </w:r>
    </w:p>
    <w:p w14:paraId="487FCF16" w14:textId="6A385648" w:rsidR="001F08DF" w:rsidRPr="001F08DF" w:rsidRDefault="001F08DF" w:rsidP="00045B22">
      <w:pPr>
        <w:rPr>
          <w:rFonts w:ascii="Arial" w:hAnsi="Arial" w:cs="Arial"/>
          <w:i/>
          <w:iCs/>
          <w:sz w:val="24"/>
          <w:szCs w:val="24"/>
          <w:lang w:val="pt-BR"/>
        </w:rPr>
      </w:pPr>
      <w:r w:rsidRPr="00045B22">
        <w:rPr>
          <w:rFonts w:ascii="Arial" w:hAnsi="Arial" w:cs="Arial"/>
          <w:i/>
          <w:iCs/>
          <w:sz w:val="24"/>
          <w:szCs w:val="24"/>
          <w:lang w:val="pt-BR"/>
        </w:rPr>
        <w:t>________________________________________________________________</w:t>
      </w:r>
    </w:p>
    <w:p w14:paraId="3AD0EE78" w14:textId="77777777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Referências</w:t>
      </w:r>
    </w:p>
    <w:p w14:paraId="14B955CF" w14:textId="77777777" w:rsidR="00045B22" w:rsidRPr="00045B22" w:rsidRDefault="00045B22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i/>
          <w:iCs/>
          <w:sz w:val="24"/>
          <w:szCs w:val="24"/>
          <w:lang w:val="pt-BR"/>
        </w:rPr>
        <w:t xml:space="preserve">(Inclua as referências utilizadas na elaboração da aula – materiais do curso, livros, </w:t>
      </w:r>
      <w:proofErr w:type="gramStart"/>
      <w:r w:rsidRPr="00045B22">
        <w:rPr>
          <w:rFonts w:ascii="Arial" w:hAnsi="Arial" w:cs="Arial"/>
          <w:i/>
          <w:iCs/>
          <w:sz w:val="24"/>
          <w:szCs w:val="24"/>
          <w:lang w:val="pt-BR"/>
        </w:rPr>
        <w:t>sites, etc.</w:t>
      </w:r>
      <w:proofErr w:type="gramEnd"/>
      <w:r w:rsidRPr="00045B22">
        <w:rPr>
          <w:rFonts w:ascii="Arial" w:hAnsi="Arial" w:cs="Arial"/>
          <w:i/>
          <w:iCs/>
          <w:sz w:val="24"/>
          <w:szCs w:val="24"/>
          <w:lang w:val="pt-BR"/>
        </w:rPr>
        <w:t>)</w:t>
      </w:r>
    </w:p>
    <w:p w14:paraId="7C593793" w14:textId="0E52F974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sz w:val="24"/>
          <w:szCs w:val="24"/>
          <w:lang w:val="pt-BR"/>
        </w:rPr>
        <w:br/>
      </w:r>
      <w:r w:rsidR="001F08DF" w:rsidRPr="00045B22">
        <w:rPr>
          <w:rFonts w:ascii="Arial" w:hAnsi="Arial" w:cs="Arial"/>
          <w:i/>
          <w:iCs/>
          <w:sz w:val="24"/>
          <w:szCs w:val="24"/>
          <w:lang w:val="pt-BR"/>
        </w:rPr>
        <w:t>________________________________________________________________</w:t>
      </w:r>
      <w:r w:rsidRPr="00045B22">
        <w:rPr>
          <w:rFonts w:ascii="Arial" w:hAnsi="Arial" w:cs="Arial"/>
          <w:sz w:val="24"/>
          <w:szCs w:val="24"/>
          <w:lang w:val="pt-BR"/>
        </w:rPr>
        <w:br/>
      </w:r>
    </w:p>
    <w:p w14:paraId="05B5F545" w14:textId="77777777" w:rsidR="00222723" w:rsidRPr="00045B22" w:rsidRDefault="00000000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b/>
          <w:sz w:val="24"/>
          <w:szCs w:val="24"/>
          <w:lang w:val="pt-BR"/>
        </w:rPr>
        <w:t>Observações e Reflexão do Professor</w:t>
      </w:r>
    </w:p>
    <w:p w14:paraId="77AA41EF" w14:textId="77777777" w:rsidR="00045B22" w:rsidRPr="001F08DF" w:rsidRDefault="00000000" w:rsidP="00045B22">
      <w:pPr>
        <w:rPr>
          <w:rFonts w:ascii="Arial" w:hAnsi="Arial" w:cs="Arial"/>
          <w:i/>
          <w:iCs/>
          <w:sz w:val="24"/>
          <w:szCs w:val="24"/>
          <w:lang w:val="pt-BR"/>
        </w:rPr>
      </w:pPr>
      <w:r w:rsidRPr="001F08DF">
        <w:rPr>
          <w:rFonts w:ascii="Arial" w:hAnsi="Arial" w:cs="Arial"/>
          <w:i/>
          <w:iCs/>
          <w:sz w:val="24"/>
          <w:szCs w:val="24"/>
          <w:lang w:val="pt-BR"/>
        </w:rPr>
        <w:br/>
      </w:r>
      <w:r w:rsidR="00045B22" w:rsidRPr="001F08DF">
        <w:rPr>
          <w:rFonts w:ascii="Arial" w:hAnsi="Arial" w:cs="Arial"/>
          <w:i/>
          <w:iCs/>
          <w:sz w:val="24"/>
          <w:szCs w:val="24"/>
          <w:lang w:val="pt-BR"/>
        </w:rPr>
        <w:t>(Espaço para comentar sobre expectativas, adaptações possíveis e como a proposta dialoga com as aprendizagens do curso.)</w:t>
      </w:r>
    </w:p>
    <w:p w14:paraId="5E31F29B" w14:textId="3A046732" w:rsidR="00045B22" w:rsidRPr="00045B22" w:rsidRDefault="001F08DF" w:rsidP="00045B22">
      <w:pPr>
        <w:rPr>
          <w:rFonts w:ascii="Arial" w:hAnsi="Arial" w:cs="Arial"/>
          <w:sz w:val="24"/>
          <w:szCs w:val="24"/>
          <w:lang w:val="pt-BR"/>
        </w:rPr>
      </w:pPr>
      <w:r w:rsidRPr="00045B22">
        <w:rPr>
          <w:rFonts w:ascii="Arial" w:hAnsi="Arial" w:cs="Arial"/>
          <w:i/>
          <w:iCs/>
          <w:sz w:val="24"/>
          <w:szCs w:val="24"/>
          <w:lang w:val="pt-BR"/>
        </w:rPr>
        <w:t>________________________________________________________________</w:t>
      </w:r>
    </w:p>
    <w:p w14:paraId="7E096708" w14:textId="77777777" w:rsidR="00045B22" w:rsidRPr="00045B22" w:rsidRDefault="00045B22" w:rsidP="00045B2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045B22">
        <w:rPr>
          <w:rFonts w:ascii="Arial" w:hAnsi="Arial" w:cs="Arial"/>
          <w:b/>
          <w:bCs/>
          <w:sz w:val="24"/>
          <w:szCs w:val="24"/>
          <w:lang w:val="pt-BR"/>
        </w:rPr>
        <w:t>Anexos/Materiais</w:t>
      </w:r>
    </w:p>
    <w:p w14:paraId="308F1D14" w14:textId="6CF3BB60" w:rsidR="00222723" w:rsidRDefault="00045B22" w:rsidP="00045B22">
      <w:pPr>
        <w:rPr>
          <w:i/>
          <w:iCs/>
        </w:rPr>
      </w:pPr>
      <w:r w:rsidRPr="001F08DF">
        <w:rPr>
          <w:rFonts w:ascii="Arial" w:hAnsi="Arial" w:cs="Arial"/>
          <w:i/>
          <w:iCs/>
          <w:sz w:val="24"/>
          <w:szCs w:val="24"/>
          <w:lang w:val="pt-BR"/>
        </w:rPr>
        <w:t xml:space="preserve">(Neste espaço você pode colar materiais que tenha produzido como textos, atividades, </w:t>
      </w:r>
      <w:proofErr w:type="gramStart"/>
      <w:r w:rsidRPr="001F08DF">
        <w:rPr>
          <w:rFonts w:ascii="Arial" w:hAnsi="Arial" w:cs="Arial"/>
          <w:i/>
          <w:iCs/>
          <w:sz w:val="24"/>
          <w:szCs w:val="24"/>
          <w:lang w:val="pt-BR"/>
        </w:rPr>
        <w:t>resumos, etc.</w:t>
      </w:r>
      <w:proofErr w:type="gramEnd"/>
      <w:r w:rsidRPr="001F08DF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="001F08DF" w:rsidRPr="001F08DF">
        <w:rPr>
          <w:rFonts w:ascii="Arial" w:hAnsi="Arial" w:cs="Arial"/>
          <w:i/>
          <w:iCs/>
          <w:sz w:val="24"/>
          <w:szCs w:val="24"/>
          <w:lang w:val="pt-BR"/>
        </w:rPr>
        <w:t>ou</w:t>
      </w:r>
      <w:r w:rsidRPr="001F08DF">
        <w:rPr>
          <w:rFonts w:ascii="Arial" w:hAnsi="Arial" w:cs="Arial"/>
          <w:i/>
          <w:iCs/>
          <w:sz w:val="24"/>
          <w:szCs w:val="24"/>
          <w:lang w:val="pt-BR"/>
        </w:rPr>
        <w:t xml:space="preserve"> enviá-los como anexo.)</w:t>
      </w:r>
      <w:r w:rsidR="00000000" w:rsidRPr="001F08DF">
        <w:rPr>
          <w:i/>
          <w:iCs/>
          <w:sz w:val="24"/>
          <w:szCs w:val="24"/>
          <w:lang w:val="pt-BR"/>
        </w:rPr>
        <w:br/>
      </w:r>
    </w:p>
    <w:p w14:paraId="03643A92" w14:textId="77777777" w:rsidR="001F08DF" w:rsidRDefault="001F08DF" w:rsidP="00045B22">
      <w:pPr>
        <w:rPr>
          <w:i/>
          <w:iCs/>
        </w:rPr>
      </w:pPr>
    </w:p>
    <w:p w14:paraId="095C6E69" w14:textId="77777777" w:rsidR="001F08DF" w:rsidRPr="001F08DF" w:rsidRDefault="001F08DF" w:rsidP="00045B22">
      <w:pPr>
        <w:rPr>
          <w:i/>
          <w:iCs/>
        </w:rPr>
      </w:pPr>
    </w:p>
    <w:sectPr w:rsidR="001F08DF" w:rsidRPr="001F08D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1BA58" w14:textId="77777777" w:rsidR="00782FA9" w:rsidRDefault="00782FA9">
      <w:pPr>
        <w:spacing w:after="0" w:line="240" w:lineRule="auto"/>
      </w:pPr>
      <w:r>
        <w:separator/>
      </w:r>
    </w:p>
  </w:endnote>
  <w:endnote w:type="continuationSeparator" w:id="0">
    <w:p w14:paraId="31C097F6" w14:textId="77777777" w:rsidR="00782FA9" w:rsidRDefault="0078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14F37" w14:textId="77777777" w:rsidR="00782FA9" w:rsidRDefault="00782FA9">
      <w:pPr>
        <w:spacing w:after="0" w:line="240" w:lineRule="auto"/>
      </w:pPr>
      <w:r>
        <w:separator/>
      </w:r>
    </w:p>
  </w:footnote>
  <w:footnote w:type="continuationSeparator" w:id="0">
    <w:p w14:paraId="56E8EF44" w14:textId="77777777" w:rsidR="00782FA9" w:rsidRDefault="0078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B0035" w14:textId="18EA0B69" w:rsidR="00222723" w:rsidRPr="001F08DF" w:rsidRDefault="00045B22" w:rsidP="001F08DF">
    <w:pPr>
      <w:pStyle w:val="CitaoIntensa"/>
      <w:jc w:val="center"/>
      <w:rPr>
        <w:lang w:val="pt-BR"/>
      </w:rPr>
    </w:pPr>
    <w:r w:rsidRPr="001F08DF">
      <w:rPr>
        <w:lang w:val="pt-BR"/>
      </w:rPr>
      <w:t>Narrativas (Re)Conectadas: O Islã e os muçulmanos nas aulas e nas redes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668195">
    <w:abstractNumId w:val="8"/>
  </w:num>
  <w:num w:numId="2" w16cid:durableId="245268083">
    <w:abstractNumId w:val="6"/>
  </w:num>
  <w:num w:numId="3" w16cid:durableId="322587192">
    <w:abstractNumId w:val="5"/>
  </w:num>
  <w:num w:numId="4" w16cid:durableId="1076778027">
    <w:abstractNumId w:val="4"/>
  </w:num>
  <w:num w:numId="5" w16cid:durableId="1690134342">
    <w:abstractNumId w:val="7"/>
  </w:num>
  <w:num w:numId="6" w16cid:durableId="76904175">
    <w:abstractNumId w:val="3"/>
  </w:num>
  <w:num w:numId="7" w16cid:durableId="498078160">
    <w:abstractNumId w:val="2"/>
  </w:num>
  <w:num w:numId="8" w16cid:durableId="218982944">
    <w:abstractNumId w:val="1"/>
  </w:num>
  <w:num w:numId="9" w16cid:durableId="85546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B22"/>
    <w:rsid w:val="0006063C"/>
    <w:rsid w:val="0015074B"/>
    <w:rsid w:val="001F08DF"/>
    <w:rsid w:val="00222723"/>
    <w:rsid w:val="0029639D"/>
    <w:rsid w:val="00326F90"/>
    <w:rsid w:val="00504B9C"/>
    <w:rsid w:val="00782F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96C843"/>
  <w14:defaultImageDpi w14:val="300"/>
  <w15:docId w15:val="{E1A55EDA-4B2F-4452-B299-9F4AE6AF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Filipe Hensel de Souza</cp:lastModifiedBy>
  <cp:revision>2</cp:revision>
  <dcterms:created xsi:type="dcterms:W3CDTF">2025-08-05T22:55:00Z</dcterms:created>
  <dcterms:modified xsi:type="dcterms:W3CDTF">2025-08-05T22:55:00Z</dcterms:modified>
  <cp:category/>
</cp:coreProperties>
</file>